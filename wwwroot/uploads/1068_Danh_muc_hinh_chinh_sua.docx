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2A2D4">
      <w:pPr>
        <w:pStyle w:val="2"/>
      </w:pPr>
      <w:r>
        <w:t>DANH MỤC HÌNH (ĐÃ CHỈNH SỬA)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047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032B59">
            <w:pPr>
              <w:spacing w:after="0" w:line="240" w:lineRule="auto"/>
            </w:pPr>
            <w:r>
              <w:t>STT</w:t>
            </w:r>
          </w:p>
        </w:tc>
        <w:tc>
          <w:tcPr>
            <w:tcW w:w="2880" w:type="dxa"/>
          </w:tcPr>
          <w:p w14:paraId="164C8AB0">
            <w:pPr>
              <w:spacing w:after="0" w:line="240" w:lineRule="auto"/>
            </w:pPr>
            <w:r>
              <w:t>Tên hình</w:t>
            </w:r>
          </w:p>
        </w:tc>
        <w:tc>
          <w:tcPr>
            <w:tcW w:w="2880" w:type="dxa"/>
          </w:tcPr>
          <w:p w14:paraId="3C10802B">
            <w:pPr>
              <w:spacing w:after="0" w:line="240" w:lineRule="auto"/>
            </w:pPr>
            <w:r>
              <w:t>Trang</w:t>
            </w:r>
          </w:p>
        </w:tc>
      </w:tr>
      <w:tr w14:paraId="20C2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4A44B3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3F538307">
            <w:pPr>
              <w:spacing w:after="0" w:line="240" w:lineRule="auto"/>
            </w:pPr>
            <w:r>
              <w:t>Các chức năng của tài khoản nhân viên</w:t>
            </w:r>
          </w:p>
        </w:tc>
        <w:tc>
          <w:tcPr>
            <w:tcW w:w="2880" w:type="dxa"/>
          </w:tcPr>
          <w:p w14:paraId="10DF9843">
            <w:pPr>
              <w:spacing w:after="0" w:line="240" w:lineRule="auto"/>
            </w:pPr>
            <w:r>
              <w:t>14</w:t>
            </w:r>
          </w:p>
        </w:tc>
      </w:tr>
      <w:tr w14:paraId="42E47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8D34C1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6F2F5162">
            <w:pPr>
              <w:spacing w:after="0" w:line="240" w:lineRule="auto"/>
            </w:pPr>
            <w:r>
              <w:t>Các chức năng tài khoản quản lý</w:t>
            </w:r>
          </w:p>
        </w:tc>
        <w:tc>
          <w:tcPr>
            <w:tcW w:w="2880" w:type="dxa"/>
          </w:tcPr>
          <w:p w14:paraId="65189F09">
            <w:pPr>
              <w:spacing w:after="0" w:line="240" w:lineRule="auto"/>
            </w:pPr>
            <w:r>
              <w:t>15</w:t>
            </w:r>
          </w:p>
        </w:tc>
      </w:tr>
      <w:tr w14:paraId="6E2F0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3E15EAA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08227A24">
            <w:pPr>
              <w:spacing w:after="0" w:line="240" w:lineRule="auto"/>
            </w:pPr>
            <w:r>
              <w:t>Các chức năng của tài khoản Giám đốc</w:t>
            </w:r>
          </w:p>
        </w:tc>
        <w:tc>
          <w:tcPr>
            <w:tcW w:w="2880" w:type="dxa"/>
          </w:tcPr>
          <w:p w14:paraId="2D9F0E6B">
            <w:pPr>
              <w:spacing w:after="0" w:line="240" w:lineRule="auto"/>
            </w:pPr>
            <w:r>
              <w:t>15</w:t>
            </w:r>
          </w:p>
        </w:tc>
      </w:tr>
      <w:tr w14:paraId="60940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87EA56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1CB49672">
            <w:pPr>
              <w:spacing w:after="0" w:line="240" w:lineRule="auto"/>
            </w:pPr>
            <w:r>
              <w:t>Nhóm người sử dụng hệ thống</w:t>
            </w:r>
          </w:p>
        </w:tc>
        <w:tc>
          <w:tcPr>
            <w:tcW w:w="2880" w:type="dxa"/>
          </w:tcPr>
          <w:p w14:paraId="45A009F7">
            <w:pPr>
              <w:spacing w:after="0" w:line="240" w:lineRule="auto"/>
            </w:pPr>
            <w:r>
              <w:t>16</w:t>
            </w:r>
          </w:p>
        </w:tc>
      </w:tr>
      <w:tr w14:paraId="14F93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0ECCDE8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5DE23114">
            <w:pPr>
              <w:spacing w:after="0" w:line="240" w:lineRule="auto"/>
            </w:pPr>
            <w:r>
              <w:t>Biểu đồ use case toàn hệ thống</w:t>
            </w:r>
          </w:p>
        </w:tc>
        <w:tc>
          <w:tcPr>
            <w:tcW w:w="2880" w:type="dxa"/>
          </w:tcPr>
          <w:p w14:paraId="7C1CA432">
            <w:pPr>
              <w:spacing w:after="0" w:line="240" w:lineRule="auto"/>
            </w:pPr>
            <w:r>
              <w:t>17</w:t>
            </w:r>
          </w:p>
        </w:tc>
      </w:tr>
      <w:tr w14:paraId="05498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FBB8194">
            <w:pPr>
              <w:spacing w:after="0" w:line="240" w:lineRule="auto"/>
            </w:pPr>
            <w:r>
              <w:t>6</w:t>
            </w:r>
          </w:p>
        </w:tc>
        <w:tc>
          <w:tcPr>
            <w:tcW w:w="2880" w:type="dxa"/>
          </w:tcPr>
          <w:p w14:paraId="726B8D94">
            <w:pPr>
              <w:spacing w:after="0" w:line="240" w:lineRule="auto"/>
            </w:pPr>
            <w:r>
              <w:t>Biểu đồ phân rã use case quản lý tài khoản</w:t>
            </w:r>
          </w:p>
        </w:tc>
        <w:tc>
          <w:tcPr>
            <w:tcW w:w="2880" w:type="dxa"/>
          </w:tcPr>
          <w:p w14:paraId="2DCD88A4">
            <w:pPr>
              <w:spacing w:after="0" w:line="240" w:lineRule="auto"/>
            </w:pPr>
            <w:r>
              <w:t>18</w:t>
            </w:r>
          </w:p>
        </w:tc>
      </w:tr>
      <w:tr w14:paraId="7FDD5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034E686">
            <w:pPr>
              <w:spacing w:after="0" w:line="240" w:lineRule="auto"/>
            </w:pPr>
            <w:r>
              <w:t>7</w:t>
            </w:r>
          </w:p>
        </w:tc>
        <w:tc>
          <w:tcPr>
            <w:tcW w:w="2880" w:type="dxa"/>
          </w:tcPr>
          <w:p w14:paraId="6B617EBC">
            <w:pPr>
              <w:spacing w:after="0" w:line="240" w:lineRule="auto"/>
            </w:pPr>
            <w:r>
              <w:t>Biểu đồ phân rã use case quản lý đối tác</w:t>
            </w:r>
          </w:p>
        </w:tc>
        <w:tc>
          <w:tcPr>
            <w:tcW w:w="2880" w:type="dxa"/>
          </w:tcPr>
          <w:p w14:paraId="64F6E7DD">
            <w:pPr>
              <w:spacing w:after="0" w:line="240" w:lineRule="auto"/>
            </w:pPr>
            <w:r>
              <w:t>18</w:t>
            </w:r>
          </w:p>
        </w:tc>
      </w:tr>
      <w:tr w14:paraId="34E75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B18298">
            <w:pPr>
              <w:spacing w:after="0" w:line="240" w:lineRule="auto"/>
            </w:pPr>
            <w:r>
              <w:t>8</w:t>
            </w:r>
          </w:p>
        </w:tc>
        <w:tc>
          <w:tcPr>
            <w:tcW w:w="2880" w:type="dxa"/>
          </w:tcPr>
          <w:p w14:paraId="4F2D5E58">
            <w:pPr>
              <w:spacing w:after="0" w:line="240" w:lineRule="auto"/>
            </w:pPr>
            <w:r>
              <w:t>Biểu đồ phân rã use case quản lý hợp đồng</w:t>
            </w:r>
          </w:p>
        </w:tc>
        <w:tc>
          <w:tcPr>
            <w:tcW w:w="2880" w:type="dxa"/>
          </w:tcPr>
          <w:p w14:paraId="361C19CA">
            <w:pPr>
              <w:spacing w:after="0" w:line="240" w:lineRule="auto"/>
            </w:pPr>
            <w:r>
              <w:t>19</w:t>
            </w:r>
          </w:p>
        </w:tc>
      </w:tr>
      <w:tr w14:paraId="36CD0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7AD85F">
            <w:pPr>
              <w:spacing w:after="0" w:line="240" w:lineRule="auto"/>
            </w:pPr>
            <w:r>
              <w:t>9</w:t>
            </w:r>
          </w:p>
        </w:tc>
        <w:tc>
          <w:tcPr>
            <w:tcW w:w="2880" w:type="dxa"/>
          </w:tcPr>
          <w:p w14:paraId="359690C7">
            <w:pPr>
              <w:spacing w:after="0" w:line="240" w:lineRule="auto"/>
            </w:pPr>
            <w:r>
              <w:t>Biểu đồ phân rã use case quản lý hóa đơn</w:t>
            </w:r>
          </w:p>
        </w:tc>
        <w:tc>
          <w:tcPr>
            <w:tcW w:w="2880" w:type="dxa"/>
          </w:tcPr>
          <w:p w14:paraId="25FB111D">
            <w:pPr>
              <w:spacing w:after="0" w:line="240" w:lineRule="auto"/>
            </w:pPr>
            <w:r>
              <w:t>19</w:t>
            </w:r>
          </w:p>
        </w:tc>
      </w:tr>
      <w:tr w14:paraId="7BF1C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A077C9D">
            <w:pPr>
              <w:spacing w:after="0" w:line="240" w:lineRule="auto"/>
            </w:pPr>
            <w:r>
              <w:t>10</w:t>
            </w:r>
          </w:p>
        </w:tc>
        <w:tc>
          <w:tcPr>
            <w:tcW w:w="2880" w:type="dxa"/>
          </w:tcPr>
          <w:p w14:paraId="6704A581">
            <w:pPr>
              <w:spacing w:after="0" w:line="240" w:lineRule="auto"/>
            </w:pPr>
            <w:r>
              <w:t>Biểu đồ phân rã use case thống kê</w:t>
            </w:r>
          </w:p>
        </w:tc>
        <w:tc>
          <w:tcPr>
            <w:tcW w:w="2880" w:type="dxa"/>
          </w:tcPr>
          <w:p w14:paraId="3157C95B">
            <w:pPr>
              <w:spacing w:after="0" w:line="240" w:lineRule="auto"/>
            </w:pPr>
            <w:r>
              <w:t>19</w:t>
            </w:r>
          </w:p>
        </w:tc>
      </w:tr>
      <w:tr w14:paraId="1F58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15E14D">
            <w:pPr>
              <w:spacing w:after="0" w:line="240" w:lineRule="auto"/>
            </w:pPr>
            <w:r>
              <w:t>11</w:t>
            </w:r>
          </w:p>
        </w:tc>
        <w:tc>
          <w:tcPr>
            <w:tcW w:w="2880" w:type="dxa"/>
          </w:tcPr>
          <w:p w14:paraId="0F11AED8">
            <w:pPr>
              <w:spacing w:after="0" w:line="240" w:lineRule="auto"/>
            </w:pPr>
            <w:r>
              <w:t>Biểu đồ phân rã use case lịch sử hoạt động</w:t>
            </w:r>
          </w:p>
        </w:tc>
        <w:tc>
          <w:tcPr>
            <w:tcW w:w="2880" w:type="dxa"/>
          </w:tcPr>
          <w:p w14:paraId="24FF82DC">
            <w:pPr>
              <w:spacing w:after="0" w:line="240" w:lineRule="auto"/>
            </w:pPr>
            <w:r>
              <w:t>20</w:t>
            </w:r>
          </w:p>
        </w:tc>
      </w:tr>
      <w:tr w14:paraId="16458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FE08C6">
            <w:pPr>
              <w:spacing w:after="0" w:line="240" w:lineRule="auto"/>
            </w:pPr>
            <w:r>
              <w:t>12</w:t>
            </w:r>
          </w:p>
        </w:tc>
        <w:tc>
          <w:tcPr>
            <w:tcW w:w="2880" w:type="dxa"/>
          </w:tcPr>
          <w:p w14:paraId="5954F9BA">
            <w:pPr>
              <w:spacing w:after="0" w:line="240" w:lineRule="auto"/>
            </w:pPr>
            <w:r>
              <w:t>Các bảng liên quan đến quản lý công ty</w:t>
            </w:r>
          </w:p>
        </w:tc>
        <w:tc>
          <w:tcPr>
            <w:tcW w:w="2880" w:type="dxa"/>
          </w:tcPr>
          <w:p w14:paraId="65FFBF7A">
            <w:pPr>
              <w:spacing w:after="0" w:line="240" w:lineRule="auto"/>
            </w:pPr>
            <w:r>
              <w:t>27</w:t>
            </w:r>
          </w:p>
        </w:tc>
      </w:tr>
      <w:tr w14:paraId="3B91C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E5DD73">
            <w:pPr>
              <w:spacing w:after="0" w:line="240" w:lineRule="auto"/>
            </w:pPr>
            <w:r>
              <w:t>13</w:t>
            </w:r>
          </w:p>
        </w:tc>
        <w:tc>
          <w:tcPr>
            <w:tcW w:w="2880" w:type="dxa"/>
          </w:tcPr>
          <w:p w14:paraId="288990D5">
            <w:pPr>
              <w:spacing w:after="0" w:line="240" w:lineRule="auto"/>
            </w:pPr>
            <w:r>
              <w:t>Các bảng liên quan đến nhân sự</w:t>
            </w:r>
          </w:p>
        </w:tc>
        <w:tc>
          <w:tcPr>
            <w:tcW w:w="2880" w:type="dxa"/>
          </w:tcPr>
          <w:p w14:paraId="11690D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8</w:t>
            </w:r>
          </w:p>
        </w:tc>
      </w:tr>
      <w:tr w14:paraId="330B0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E93BC16">
            <w:pPr>
              <w:spacing w:after="0" w:line="240" w:lineRule="auto"/>
            </w:pPr>
            <w:r>
              <w:t>14</w:t>
            </w:r>
          </w:p>
        </w:tc>
        <w:tc>
          <w:tcPr>
            <w:tcW w:w="2880" w:type="dxa"/>
          </w:tcPr>
          <w:p w14:paraId="445D106E">
            <w:pPr>
              <w:spacing w:after="0" w:line="240" w:lineRule="auto"/>
            </w:pPr>
            <w:r>
              <w:t>Các bảng liên quan đến hợp đồng</w:t>
            </w:r>
          </w:p>
        </w:tc>
        <w:tc>
          <w:tcPr>
            <w:tcW w:w="2880" w:type="dxa"/>
          </w:tcPr>
          <w:p w14:paraId="390C70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8</w:t>
            </w:r>
          </w:p>
        </w:tc>
      </w:tr>
      <w:tr w14:paraId="0B70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12BA67">
            <w:pPr>
              <w:spacing w:after="0" w:line="240" w:lineRule="auto"/>
            </w:pPr>
            <w:r>
              <w:t>15</w:t>
            </w:r>
          </w:p>
        </w:tc>
        <w:tc>
          <w:tcPr>
            <w:tcW w:w="2880" w:type="dxa"/>
          </w:tcPr>
          <w:p w14:paraId="77FE7943">
            <w:pPr>
              <w:spacing w:after="0" w:line="240" w:lineRule="auto"/>
            </w:pPr>
            <w:r>
              <w:t>Biểu đồ hoạt động đăng nhập tài khoản</w:t>
            </w:r>
          </w:p>
        </w:tc>
        <w:tc>
          <w:tcPr>
            <w:tcW w:w="2880" w:type="dxa"/>
          </w:tcPr>
          <w:p w14:paraId="204539D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406F9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2F2BB2">
            <w:pPr>
              <w:spacing w:after="0" w:line="240" w:lineRule="auto"/>
            </w:pPr>
            <w:r>
              <w:t>16</w:t>
            </w:r>
          </w:p>
        </w:tc>
        <w:tc>
          <w:tcPr>
            <w:tcW w:w="2880" w:type="dxa"/>
          </w:tcPr>
          <w:p w14:paraId="42A27F94">
            <w:pPr>
              <w:spacing w:after="0" w:line="240" w:lineRule="auto"/>
            </w:pPr>
            <w:r>
              <w:t>Biểu đồ tuần tự đăng nhập tài khoản</w:t>
            </w:r>
          </w:p>
        </w:tc>
        <w:tc>
          <w:tcPr>
            <w:tcW w:w="2880" w:type="dxa"/>
          </w:tcPr>
          <w:p w14:paraId="48AA36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6ECA8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567A0D">
            <w:pPr>
              <w:spacing w:after="0" w:line="240" w:lineRule="auto"/>
            </w:pPr>
            <w:r>
              <w:t>17</w:t>
            </w:r>
          </w:p>
        </w:tc>
        <w:tc>
          <w:tcPr>
            <w:tcW w:w="2880" w:type="dxa"/>
          </w:tcPr>
          <w:p w14:paraId="6CE78CB0">
            <w:pPr>
              <w:spacing w:after="0" w:line="240" w:lineRule="auto"/>
            </w:pPr>
            <w:r>
              <w:t>Biểu đồ hoạt động đăng xuất tài khoản</w:t>
            </w:r>
          </w:p>
        </w:tc>
        <w:tc>
          <w:tcPr>
            <w:tcW w:w="2880" w:type="dxa"/>
          </w:tcPr>
          <w:p w14:paraId="53F43C6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</w:tr>
      <w:tr w14:paraId="5B93D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987A46">
            <w:pPr>
              <w:spacing w:after="0" w:line="240" w:lineRule="auto"/>
            </w:pPr>
            <w:r>
              <w:t>18</w:t>
            </w:r>
          </w:p>
        </w:tc>
        <w:tc>
          <w:tcPr>
            <w:tcW w:w="2880" w:type="dxa"/>
          </w:tcPr>
          <w:p w14:paraId="4D4C8419">
            <w:pPr>
              <w:spacing w:after="0" w:line="240" w:lineRule="auto"/>
            </w:pPr>
            <w:r>
              <w:t>Biểu đồ tuần tự đăng xuất tài khoản</w:t>
            </w:r>
          </w:p>
        </w:tc>
        <w:tc>
          <w:tcPr>
            <w:tcW w:w="2880" w:type="dxa"/>
          </w:tcPr>
          <w:p w14:paraId="3C0D6FC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</w:tr>
      <w:tr w14:paraId="5640E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C631FF">
            <w:pPr>
              <w:spacing w:after="0" w:line="240" w:lineRule="auto"/>
            </w:pPr>
            <w:r>
              <w:t>19</w:t>
            </w:r>
          </w:p>
        </w:tc>
        <w:tc>
          <w:tcPr>
            <w:tcW w:w="2880" w:type="dxa"/>
          </w:tcPr>
          <w:p w14:paraId="4C0A4FE0">
            <w:pPr>
              <w:spacing w:after="0" w:line="240" w:lineRule="auto"/>
            </w:pPr>
            <w:r>
              <w:t>Biểu đồ hoạt động quản lý đối tác</w:t>
            </w:r>
          </w:p>
        </w:tc>
        <w:tc>
          <w:tcPr>
            <w:tcW w:w="2880" w:type="dxa"/>
          </w:tcPr>
          <w:p w14:paraId="71C34F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1</w:t>
            </w:r>
          </w:p>
        </w:tc>
      </w:tr>
      <w:tr w14:paraId="182E4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C5F5E0">
            <w:pPr>
              <w:spacing w:after="0" w:line="240" w:lineRule="auto"/>
            </w:pPr>
            <w:r>
              <w:t>20</w:t>
            </w:r>
          </w:p>
        </w:tc>
        <w:tc>
          <w:tcPr>
            <w:tcW w:w="2880" w:type="dxa"/>
          </w:tcPr>
          <w:p w14:paraId="7299025B">
            <w:pPr>
              <w:spacing w:after="0" w:line="240" w:lineRule="auto"/>
            </w:pPr>
            <w:r>
              <w:t>Biểu đồ tuần tự quản lý đối tác</w:t>
            </w:r>
          </w:p>
        </w:tc>
        <w:tc>
          <w:tcPr>
            <w:tcW w:w="2880" w:type="dxa"/>
          </w:tcPr>
          <w:p w14:paraId="29F33285">
            <w:pPr>
              <w:spacing w:after="0" w:line="240" w:lineRule="auto"/>
            </w:pPr>
            <w:r>
              <w:t>31</w:t>
            </w:r>
          </w:p>
        </w:tc>
      </w:tr>
      <w:tr w14:paraId="01CE1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D00B5D">
            <w:pPr>
              <w:spacing w:after="0" w:line="240" w:lineRule="auto"/>
            </w:pPr>
            <w:r>
              <w:t>21</w:t>
            </w:r>
          </w:p>
        </w:tc>
        <w:tc>
          <w:tcPr>
            <w:tcW w:w="2880" w:type="dxa"/>
          </w:tcPr>
          <w:p w14:paraId="3CAF91DE">
            <w:pPr>
              <w:spacing w:after="0" w:line="240" w:lineRule="auto"/>
            </w:pPr>
            <w:r>
              <w:t>Biểu đồ hoạt động quản lý hợp đồng</w:t>
            </w:r>
          </w:p>
        </w:tc>
        <w:tc>
          <w:tcPr>
            <w:tcW w:w="2880" w:type="dxa"/>
          </w:tcPr>
          <w:p w14:paraId="19D5B1C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2</w:t>
            </w:r>
          </w:p>
        </w:tc>
      </w:tr>
      <w:tr w14:paraId="40D58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BD9B83">
            <w:pPr>
              <w:spacing w:after="0" w:line="240" w:lineRule="auto"/>
            </w:pPr>
            <w:r>
              <w:t>22</w:t>
            </w:r>
          </w:p>
        </w:tc>
        <w:tc>
          <w:tcPr>
            <w:tcW w:w="2880" w:type="dxa"/>
          </w:tcPr>
          <w:p w14:paraId="6EF02092">
            <w:pPr>
              <w:spacing w:after="0" w:line="240" w:lineRule="auto"/>
            </w:pPr>
            <w:r>
              <w:t>Biểu đồ tuần tự quản lý hợp đồng</w:t>
            </w:r>
          </w:p>
        </w:tc>
        <w:tc>
          <w:tcPr>
            <w:tcW w:w="2880" w:type="dxa"/>
          </w:tcPr>
          <w:p w14:paraId="5C801AF4">
            <w:pPr>
              <w:spacing w:after="0" w:line="240" w:lineRule="auto"/>
            </w:pPr>
            <w:r>
              <w:t>32</w:t>
            </w:r>
          </w:p>
        </w:tc>
      </w:tr>
      <w:tr w14:paraId="2ED0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A96B50">
            <w:pPr>
              <w:spacing w:after="0" w:line="240" w:lineRule="auto"/>
            </w:pPr>
            <w:r>
              <w:t>23</w:t>
            </w:r>
          </w:p>
        </w:tc>
        <w:tc>
          <w:tcPr>
            <w:tcW w:w="2880" w:type="dxa"/>
          </w:tcPr>
          <w:p w14:paraId="49E10502">
            <w:pPr>
              <w:spacing w:after="0" w:line="240" w:lineRule="auto"/>
            </w:pPr>
            <w:r>
              <w:t>Biểu đồ hoạt động quản lý hóa đơn</w:t>
            </w:r>
          </w:p>
        </w:tc>
        <w:tc>
          <w:tcPr>
            <w:tcW w:w="2880" w:type="dxa"/>
          </w:tcPr>
          <w:p w14:paraId="371C43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11ACF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A5C80D">
            <w:pPr>
              <w:spacing w:after="0" w:line="240" w:lineRule="auto"/>
            </w:pPr>
            <w:r>
              <w:t>24</w:t>
            </w:r>
          </w:p>
        </w:tc>
        <w:tc>
          <w:tcPr>
            <w:tcW w:w="2880" w:type="dxa"/>
          </w:tcPr>
          <w:p w14:paraId="7840162D">
            <w:pPr>
              <w:spacing w:after="0" w:line="240" w:lineRule="auto"/>
            </w:pPr>
            <w:r>
              <w:t>Biểu đồ tuần tự quản lý hóa đơn</w:t>
            </w:r>
          </w:p>
        </w:tc>
        <w:tc>
          <w:tcPr>
            <w:tcW w:w="2880" w:type="dxa"/>
          </w:tcPr>
          <w:p w14:paraId="483AA2A2">
            <w:pPr>
              <w:spacing w:after="0" w:line="240" w:lineRule="auto"/>
            </w:pPr>
            <w:r>
              <w:t>33</w:t>
            </w:r>
          </w:p>
        </w:tc>
      </w:tr>
      <w:tr w14:paraId="5338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579B24">
            <w:pPr>
              <w:spacing w:after="0" w:line="240" w:lineRule="auto"/>
            </w:pPr>
            <w:r>
              <w:t>25</w:t>
            </w:r>
          </w:p>
        </w:tc>
        <w:tc>
          <w:tcPr>
            <w:tcW w:w="2880" w:type="dxa"/>
          </w:tcPr>
          <w:p w14:paraId="468D9261">
            <w:pPr>
              <w:spacing w:after="0" w:line="240" w:lineRule="auto"/>
            </w:pPr>
            <w:r>
              <w:t>Biểu đồ hoạt động thống kê</w:t>
            </w:r>
          </w:p>
        </w:tc>
        <w:tc>
          <w:tcPr>
            <w:tcW w:w="2880" w:type="dxa"/>
          </w:tcPr>
          <w:p w14:paraId="5E44F9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4</w:t>
            </w:r>
          </w:p>
        </w:tc>
      </w:tr>
      <w:tr w14:paraId="281FE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8D0AF8">
            <w:pPr>
              <w:spacing w:after="0" w:line="240" w:lineRule="auto"/>
            </w:pPr>
            <w:r>
              <w:t>26</w:t>
            </w:r>
          </w:p>
        </w:tc>
        <w:tc>
          <w:tcPr>
            <w:tcW w:w="2880" w:type="dxa"/>
          </w:tcPr>
          <w:p w14:paraId="5CC57B19">
            <w:pPr>
              <w:spacing w:after="0" w:line="240" w:lineRule="auto"/>
            </w:pPr>
            <w:r>
              <w:t>Biểu đồ tuần tự thống kê</w:t>
            </w:r>
          </w:p>
        </w:tc>
        <w:tc>
          <w:tcPr>
            <w:tcW w:w="2880" w:type="dxa"/>
          </w:tcPr>
          <w:p w14:paraId="67272987">
            <w:pPr>
              <w:spacing w:after="0" w:line="240" w:lineRule="auto"/>
            </w:pPr>
            <w:r>
              <w:t>34</w:t>
            </w:r>
          </w:p>
        </w:tc>
      </w:tr>
      <w:tr w14:paraId="32319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62058A">
            <w:pPr>
              <w:spacing w:after="0" w:line="240" w:lineRule="auto"/>
            </w:pPr>
            <w:r>
              <w:t>27</w:t>
            </w:r>
          </w:p>
        </w:tc>
        <w:tc>
          <w:tcPr>
            <w:tcW w:w="2880" w:type="dxa"/>
          </w:tcPr>
          <w:p w14:paraId="47B201DA">
            <w:pPr>
              <w:spacing w:after="0" w:line="240" w:lineRule="auto"/>
            </w:pPr>
            <w:r>
              <w:t>Biểu đồ hoạt động lịch sử hoạt động</w:t>
            </w:r>
          </w:p>
        </w:tc>
        <w:tc>
          <w:tcPr>
            <w:tcW w:w="2880" w:type="dxa"/>
          </w:tcPr>
          <w:p w14:paraId="11FAC13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5</w:t>
            </w:r>
          </w:p>
        </w:tc>
      </w:tr>
      <w:tr w14:paraId="4115E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CDDB95B">
            <w:pPr>
              <w:spacing w:after="0" w:line="240" w:lineRule="auto"/>
            </w:pPr>
            <w:r>
              <w:t>28</w:t>
            </w:r>
          </w:p>
        </w:tc>
        <w:tc>
          <w:tcPr>
            <w:tcW w:w="2880" w:type="dxa"/>
          </w:tcPr>
          <w:p w14:paraId="1C652D16">
            <w:pPr>
              <w:spacing w:after="0" w:line="240" w:lineRule="auto"/>
            </w:pPr>
            <w:r>
              <w:t>Biểu đồ tuần tự lịch sử hoạt động</w:t>
            </w:r>
          </w:p>
        </w:tc>
        <w:tc>
          <w:tcPr>
            <w:tcW w:w="2880" w:type="dxa"/>
          </w:tcPr>
          <w:p w14:paraId="6707E24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5</w:t>
            </w:r>
          </w:p>
        </w:tc>
      </w:tr>
      <w:tr w14:paraId="0E1DA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0A3C5F9">
            <w:pPr>
              <w:spacing w:after="0" w:line="240" w:lineRule="auto"/>
            </w:pPr>
            <w:r>
              <w:t>29</w:t>
            </w:r>
          </w:p>
        </w:tc>
        <w:tc>
          <w:tcPr>
            <w:tcW w:w="2880" w:type="dxa"/>
          </w:tcPr>
          <w:p w14:paraId="474E2C97">
            <w:pPr>
              <w:spacing w:after="0" w:line="240" w:lineRule="auto"/>
            </w:pPr>
            <w:r>
              <w:t>Giao diện trang chủ website (dành cho nhân viên)</w:t>
            </w:r>
          </w:p>
        </w:tc>
        <w:tc>
          <w:tcPr>
            <w:tcW w:w="2880" w:type="dxa"/>
          </w:tcPr>
          <w:p w14:paraId="1C1878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6</w:t>
            </w:r>
          </w:p>
        </w:tc>
      </w:tr>
      <w:tr w14:paraId="37477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847CE2">
            <w:pPr>
              <w:spacing w:after="0" w:line="240" w:lineRule="auto"/>
            </w:pPr>
            <w:r>
              <w:t>30</w:t>
            </w:r>
          </w:p>
        </w:tc>
        <w:tc>
          <w:tcPr>
            <w:tcW w:w="2880" w:type="dxa"/>
          </w:tcPr>
          <w:p w14:paraId="4D2704B5">
            <w:pPr>
              <w:spacing w:after="0" w:line="240" w:lineRule="auto"/>
            </w:pPr>
            <w:r>
              <w:t>Giao diện trang đăng nhập</w:t>
            </w:r>
          </w:p>
        </w:tc>
        <w:tc>
          <w:tcPr>
            <w:tcW w:w="2880" w:type="dxa"/>
          </w:tcPr>
          <w:p w14:paraId="0A1133D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7</w:t>
            </w:r>
          </w:p>
        </w:tc>
      </w:tr>
      <w:tr w14:paraId="750D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19E980">
            <w:pPr>
              <w:spacing w:after="0" w:line="240" w:lineRule="auto"/>
            </w:pPr>
            <w:r>
              <w:t>31</w:t>
            </w:r>
          </w:p>
        </w:tc>
        <w:tc>
          <w:tcPr>
            <w:tcW w:w="2880" w:type="dxa"/>
          </w:tcPr>
          <w:p w14:paraId="616A4B3F">
            <w:pPr>
              <w:spacing w:after="0" w:line="240" w:lineRule="auto"/>
            </w:pPr>
            <w:r>
              <w:t>Giao diện hợp đồng của tôi (dành cho nhân viên)</w:t>
            </w:r>
          </w:p>
        </w:tc>
        <w:tc>
          <w:tcPr>
            <w:tcW w:w="2880" w:type="dxa"/>
          </w:tcPr>
          <w:p w14:paraId="66C312D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8</w:t>
            </w:r>
          </w:p>
        </w:tc>
      </w:tr>
      <w:tr w14:paraId="4CFB5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1768D4">
            <w:pPr>
              <w:spacing w:after="0" w:line="240" w:lineRule="auto"/>
            </w:pPr>
            <w:r>
              <w:t>32</w:t>
            </w:r>
          </w:p>
        </w:tc>
        <w:tc>
          <w:tcPr>
            <w:tcW w:w="2880" w:type="dxa"/>
          </w:tcPr>
          <w:p w14:paraId="20DEDF99">
            <w:pPr>
              <w:spacing w:after="0" w:line="240" w:lineRule="auto"/>
            </w:pPr>
            <w:r>
              <w:t>Giao diện hợp đồng được giao của tôi (dành cho nhân viên)</w:t>
            </w:r>
          </w:p>
        </w:tc>
        <w:tc>
          <w:tcPr>
            <w:tcW w:w="2880" w:type="dxa"/>
          </w:tcPr>
          <w:p w14:paraId="60C15E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8</w:t>
            </w:r>
          </w:p>
        </w:tc>
      </w:tr>
      <w:tr w14:paraId="61994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5269D0">
            <w:pPr>
              <w:spacing w:after="0" w:line="240" w:lineRule="auto"/>
            </w:pPr>
            <w:r>
              <w:t>33</w:t>
            </w:r>
          </w:p>
        </w:tc>
        <w:tc>
          <w:tcPr>
            <w:tcW w:w="2880" w:type="dxa"/>
          </w:tcPr>
          <w:p w14:paraId="61FAFC81">
            <w:pPr>
              <w:spacing w:after="0" w:line="240" w:lineRule="auto"/>
            </w:pPr>
            <w:r>
              <w:t>Hợp đồng chờ xét duyệt</w:t>
            </w:r>
          </w:p>
        </w:tc>
        <w:tc>
          <w:tcPr>
            <w:tcW w:w="2880" w:type="dxa"/>
          </w:tcPr>
          <w:p w14:paraId="1AF159E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7BFA7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3116CF">
            <w:pPr>
              <w:spacing w:after="0" w:line="240" w:lineRule="auto"/>
            </w:pPr>
            <w:r>
              <w:t>34</w:t>
            </w:r>
          </w:p>
        </w:tc>
        <w:tc>
          <w:tcPr>
            <w:tcW w:w="2880" w:type="dxa"/>
          </w:tcPr>
          <w:p w14:paraId="0F0E81A5">
            <w:pPr>
              <w:spacing w:after="0" w:line="240" w:lineRule="auto"/>
            </w:pPr>
            <w:r>
              <w:t>Hợp đồng bị từ chối</w:t>
            </w:r>
          </w:p>
        </w:tc>
        <w:tc>
          <w:tcPr>
            <w:tcW w:w="2880" w:type="dxa"/>
          </w:tcPr>
          <w:p w14:paraId="486BE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3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3F69A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D0D279">
            <w:pPr>
              <w:spacing w:after="0" w:line="240" w:lineRule="auto"/>
            </w:pPr>
            <w:r>
              <w:t>35</w:t>
            </w:r>
          </w:p>
        </w:tc>
        <w:tc>
          <w:tcPr>
            <w:tcW w:w="2880" w:type="dxa"/>
          </w:tcPr>
          <w:p w14:paraId="398DE05C">
            <w:pPr>
              <w:spacing w:after="0" w:line="240" w:lineRule="auto"/>
            </w:pPr>
            <w:r>
              <w:t>Chi tiết hợp đồng bị từ chối</w:t>
            </w:r>
          </w:p>
        </w:tc>
        <w:tc>
          <w:tcPr>
            <w:tcW w:w="2880" w:type="dxa"/>
          </w:tcPr>
          <w:p w14:paraId="7DEB13F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</w:tr>
      <w:tr w14:paraId="10A13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D3F034">
            <w:pPr>
              <w:spacing w:after="0" w:line="240" w:lineRule="auto"/>
            </w:pPr>
            <w:r>
              <w:t>36</w:t>
            </w:r>
          </w:p>
        </w:tc>
        <w:tc>
          <w:tcPr>
            <w:tcW w:w="2880" w:type="dxa"/>
          </w:tcPr>
          <w:p w14:paraId="1C682A58">
            <w:pPr>
              <w:spacing w:after="0" w:line="240" w:lineRule="auto"/>
            </w:pPr>
            <w:r>
              <w:t>Chỉnh sửa hợp đồng và gửi xét duyệt lại</w:t>
            </w:r>
          </w:p>
        </w:tc>
        <w:tc>
          <w:tcPr>
            <w:tcW w:w="2880" w:type="dxa"/>
          </w:tcPr>
          <w:p w14:paraId="293EE3B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</w:tr>
      <w:tr w14:paraId="79BE7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9E4CD8">
            <w:pPr>
              <w:spacing w:after="0" w:line="240" w:lineRule="auto"/>
            </w:pPr>
            <w:r>
              <w:t>37</w:t>
            </w:r>
          </w:p>
        </w:tc>
        <w:tc>
          <w:tcPr>
            <w:tcW w:w="2880" w:type="dxa"/>
          </w:tcPr>
          <w:p w14:paraId="567BBC39">
            <w:pPr>
              <w:spacing w:after="0" w:line="240" w:lineRule="auto"/>
            </w:pPr>
            <w:r>
              <w:t>Hợp đồng có thể tái ký</w:t>
            </w:r>
          </w:p>
        </w:tc>
        <w:tc>
          <w:tcPr>
            <w:tcW w:w="2880" w:type="dxa"/>
          </w:tcPr>
          <w:p w14:paraId="04A07B9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1</w:t>
            </w:r>
          </w:p>
        </w:tc>
      </w:tr>
      <w:tr w14:paraId="23FF8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0CFC7EC">
            <w:pPr>
              <w:spacing w:after="0" w:line="240" w:lineRule="auto"/>
            </w:pPr>
            <w:r>
              <w:t>38</w:t>
            </w:r>
          </w:p>
        </w:tc>
        <w:tc>
          <w:tcPr>
            <w:tcW w:w="2880" w:type="dxa"/>
          </w:tcPr>
          <w:p w14:paraId="79755732">
            <w:pPr>
              <w:spacing w:after="0" w:line="240" w:lineRule="auto"/>
            </w:pPr>
            <w:r>
              <w:t>Form tái ký hợp đồng</w:t>
            </w:r>
          </w:p>
        </w:tc>
        <w:tc>
          <w:tcPr>
            <w:tcW w:w="2880" w:type="dxa"/>
          </w:tcPr>
          <w:p w14:paraId="0147838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1</w:t>
            </w:r>
          </w:p>
        </w:tc>
      </w:tr>
      <w:tr w14:paraId="0C4FC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033E45D">
            <w:pPr>
              <w:spacing w:after="0" w:line="240" w:lineRule="auto"/>
            </w:pPr>
            <w:r>
              <w:t>39</w:t>
            </w:r>
          </w:p>
        </w:tc>
        <w:tc>
          <w:tcPr>
            <w:tcW w:w="2880" w:type="dxa"/>
          </w:tcPr>
          <w:p w14:paraId="74172DA0">
            <w:pPr>
              <w:spacing w:after="0" w:line="240" w:lineRule="auto"/>
            </w:pPr>
            <w:r>
              <w:t>Đính kèm hóa đơn</w:t>
            </w:r>
          </w:p>
        </w:tc>
        <w:tc>
          <w:tcPr>
            <w:tcW w:w="2880" w:type="dxa"/>
          </w:tcPr>
          <w:p w14:paraId="02FE2F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2</w:t>
            </w:r>
          </w:p>
        </w:tc>
      </w:tr>
      <w:tr w14:paraId="6C56E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013DB7">
            <w:pPr>
              <w:spacing w:after="0" w:line="240" w:lineRule="auto"/>
            </w:pPr>
            <w:r>
              <w:t>40</w:t>
            </w:r>
          </w:p>
        </w:tc>
        <w:tc>
          <w:tcPr>
            <w:tcW w:w="2880" w:type="dxa"/>
          </w:tcPr>
          <w:p w14:paraId="67CD51AB">
            <w:pPr>
              <w:spacing w:after="0" w:line="240" w:lineRule="auto"/>
            </w:pPr>
            <w:r>
              <w:t>Hóa đơn của hợp đồng mà nhân viên phụ trách</w:t>
            </w:r>
          </w:p>
        </w:tc>
        <w:tc>
          <w:tcPr>
            <w:tcW w:w="2880" w:type="dxa"/>
          </w:tcPr>
          <w:p w14:paraId="292F9B8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2</w:t>
            </w:r>
          </w:p>
        </w:tc>
      </w:tr>
      <w:tr w14:paraId="209AA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4F3303">
            <w:pPr>
              <w:spacing w:after="0" w:line="240" w:lineRule="auto"/>
            </w:pPr>
            <w:r>
              <w:t>41</w:t>
            </w:r>
          </w:p>
        </w:tc>
        <w:tc>
          <w:tcPr>
            <w:tcW w:w="2880" w:type="dxa"/>
          </w:tcPr>
          <w:p w14:paraId="20E3C60C">
            <w:pPr>
              <w:spacing w:after="0" w:line="240" w:lineRule="auto"/>
            </w:pPr>
            <w:r>
              <w:t>Hóa đơn chưa thanh toán</w:t>
            </w:r>
          </w:p>
        </w:tc>
        <w:tc>
          <w:tcPr>
            <w:tcW w:w="2880" w:type="dxa"/>
          </w:tcPr>
          <w:p w14:paraId="2EF510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051C0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59279B5">
            <w:pPr>
              <w:spacing w:after="0" w:line="240" w:lineRule="auto"/>
            </w:pPr>
            <w:r>
              <w:t>42</w:t>
            </w:r>
          </w:p>
        </w:tc>
        <w:tc>
          <w:tcPr>
            <w:tcW w:w="2880" w:type="dxa"/>
          </w:tcPr>
          <w:p w14:paraId="06805A47">
            <w:pPr>
              <w:spacing w:after="0" w:line="240" w:lineRule="auto"/>
            </w:pPr>
            <w:r>
              <w:t>Giao diện trang chủ (dành cho quản lý)</w:t>
            </w:r>
          </w:p>
        </w:tc>
        <w:tc>
          <w:tcPr>
            <w:tcW w:w="2880" w:type="dxa"/>
          </w:tcPr>
          <w:p w14:paraId="393C34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5A07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031981F">
            <w:pPr>
              <w:spacing w:after="0" w:line="240" w:lineRule="auto"/>
            </w:pPr>
            <w:r>
              <w:t>43</w:t>
            </w:r>
          </w:p>
        </w:tc>
        <w:tc>
          <w:tcPr>
            <w:tcW w:w="2880" w:type="dxa"/>
          </w:tcPr>
          <w:p w14:paraId="5B654E24">
            <w:pPr>
              <w:spacing w:after="0" w:line="240" w:lineRule="auto"/>
            </w:pPr>
            <w:r>
              <w:t>Hợp đồng của bộ phận</w:t>
            </w:r>
          </w:p>
        </w:tc>
        <w:tc>
          <w:tcPr>
            <w:tcW w:w="2880" w:type="dxa"/>
          </w:tcPr>
          <w:p w14:paraId="3ACA018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4</w:t>
            </w:r>
          </w:p>
        </w:tc>
      </w:tr>
      <w:tr w14:paraId="30354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0E98FF1">
            <w:pPr>
              <w:spacing w:after="0" w:line="240" w:lineRule="auto"/>
            </w:pPr>
            <w:r>
              <w:t>44</w:t>
            </w:r>
          </w:p>
        </w:tc>
        <w:tc>
          <w:tcPr>
            <w:tcW w:w="2880" w:type="dxa"/>
          </w:tcPr>
          <w:p w14:paraId="3A49D428">
            <w:pPr>
              <w:spacing w:after="0" w:line="240" w:lineRule="auto"/>
            </w:pPr>
            <w:r>
              <w:t>Thêm mới hợp đồng</w:t>
            </w:r>
          </w:p>
        </w:tc>
        <w:tc>
          <w:tcPr>
            <w:tcW w:w="2880" w:type="dxa"/>
          </w:tcPr>
          <w:p w14:paraId="57C3E4E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4</w:t>
            </w:r>
          </w:p>
        </w:tc>
      </w:tr>
      <w:tr w14:paraId="3826E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8A412F7">
            <w:pPr>
              <w:spacing w:after="0" w:line="240" w:lineRule="auto"/>
            </w:pPr>
            <w:r>
              <w:t>45</w:t>
            </w:r>
          </w:p>
        </w:tc>
        <w:tc>
          <w:tcPr>
            <w:tcW w:w="2880" w:type="dxa"/>
          </w:tcPr>
          <w:p w14:paraId="540ED03C">
            <w:pPr>
              <w:spacing w:after="0" w:line="240" w:lineRule="auto"/>
            </w:pPr>
            <w:r>
              <w:t>Danh sách hợp đồng chờ duyệt</w:t>
            </w:r>
          </w:p>
        </w:tc>
        <w:tc>
          <w:tcPr>
            <w:tcW w:w="2880" w:type="dxa"/>
          </w:tcPr>
          <w:p w14:paraId="38A606B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5</w:t>
            </w:r>
          </w:p>
        </w:tc>
      </w:tr>
      <w:tr w14:paraId="48117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7C937B">
            <w:pPr>
              <w:spacing w:after="0" w:line="240" w:lineRule="auto"/>
            </w:pPr>
            <w:r>
              <w:t>46</w:t>
            </w:r>
          </w:p>
        </w:tc>
        <w:tc>
          <w:tcPr>
            <w:tcW w:w="2880" w:type="dxa"/>
          </w:tcPr>
          <w:p w14:paraId="3A3EE7DE">
            <w:pPr>
              <w:spacing w:after="0" w:line="240" w:lineRule="auto"/>
            </w:pPr>
            <w:r>
              <w:t>Phê duyệt hợp đồng</w:t>
            </w:r>
          </w:p>
        </w:tc>
        <w:tc>
          <w:tcPr>
            <w:tcW w:w="2880" w:type="dxa"/>
          </w:tcPr>
          <w:p w14:paraId="51CE70A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5</w:t>
            </w:r>
          </w:p>
        </w:tc>
      </w:tr>
      <w:tr w14:paraId="3AB9C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FA76E47">
            <w:pPr>
              <w:spacing w:after="0" w:line="240" w:lineRule="auto"/>
            </w:pPr>
            <w:r>
              <w:t>47</w:t>
            </w:r>
          </w:p>
        </w:tc>
        <w:tc>
          <w:tcPr>
            <w:tcW w:w="2880" w:type="dxa"/>
          </w:tcPr>
          <w:p w14:paraId="63ADE135">
            <w:pPr>
              <w:spacing w:after="0" w:line="240" w:lineRule="auto"/>
            </w:pPr>
            <w:r>
              <w:t>Từ chối hợp đồng</w:t>
            </w:r>
          </w:p>
        </w:tc>
        <w:tc>
          <w:tcPr>
            <w:tcW w:w="2880" w:type="dxa"/>
          </w:tcPr>
          <w:p w14:paraId="01767DF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6</w:t>
            </w:r>
          </w:p>
        </w:tc>
      </w:tr>
      <w:tr w14:paraId="686E3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0E27AD">
            <w:pPr>
              <w:spacing w:after="0" w:line="240" w:lineRule="auto"/>
            </w:pPr>
            <w:r>
              <w:t>48</w:t>
            </w:r>
          </w:p>
        </w:tc>
        <w:tc>
          <w:tcPr>
            <w:tcW w:w="2880" w:type="dxa"/>
          </w:tcPr>
          <w:p w14:paraId="4E8B6DDA">
            <w:pPr>
              <w:spacing w:after="0" w:line="240" w:lineRule="auto"/>
            </w:pPr>
            <w:r>
              <w:t>Quản lý nhân viên</w:t>
            </w:r>
          </w:p>
        </w:tc>
        <w:tc>
          <w:tcPr>
            <w:tcW w:w="2880" w:type="dxa"/>
          </w:tcPr>
          <w:p w14:paraId="4519AAB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6</w:t>
            </w:r>
          </w:p>
        </w:tc>
      </w:tr>
      <w:tr w14:paraId="1FE81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8EA6D3">
            <w:pPr>
              <w:spacing w:after="0" w:line="240" w:lineRule="auto"/>
            </w:pPr>
            <w:r>
              <w:t>49</w:t>
            </w:r>
          </w:p>
        </w:tc>
        <w:tc>
          <w:tcPr>
            <w:tcW w:w="2880" w:type="dxa"/>
          </w:tcPr>
          <w:p w14:paraId="5E6EBB49">
            <w:pPr>
              <w:spacing w:after="0" w:line="240" w:lineRule="auto"/>
            </w:pPr>
            <w:r>
              <w:t>Giao diện trang chủ (dành cho giám đốc / admin)</w:t>
            </w:r>
          </w:p>
        </w:tc>
        <w:tc>
          <w:tcPr>
            <w:tcW w:w="2880" w:type="dxa"/>
          </w:tcPr>
          <w:p w14:paraId="41E9532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7</w:t>
            </w:r>
          </w:p>
        </w:tc>
      </w:tr>
      <w:tr w14:paraId="585C5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C77555">
            <w:pPr>
              <w:spacing w:after="0" w:line="240" w:lineRule="auto"/>
            </w:pPr>
            <w:r>
              <w:t>50</w:t>
            </w:r>
          </w:p>
        </w:tc>
        <w:tc>
          <w:tcPr>
            <w:tcW w:w="2880" w:type="dxa"/>
          </w:tcPr>
          <w:p w14:paraId="0CE79CEB">
            <w:pPr>
              <w:spacing w:after="0" w:line="240" w:lineRule="auto"/>
            </w:pPr>
            <w:r>
              <w:t>Giao diện quản lý hợp đồng (dành cho giám đốc)</w:t>
            </w:r>
          </w:p>
        </w:tc>
        <w:tc>
          <w:tcPr>
            <w:tcW w:w="2880" w:type="dxa"/>
          </w:tcPr>
          <w:p w14:paraId="67C120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7</w:t>
            </w:r>
          </w:p>
        </w:tc>
      </w:tr>
      <w:tr w14:paraId="6D53E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63773D">
            <w:pPr>
              <w:spacing w:after="0" w:line="240" w:lineRule="auto"/>
            </w:pPr>
            <w:r>
              <w:t>51</w:t>
            </w:r>
          </w:p>
        </w:tc>
        <w:tc>
          <w:tcPr>
            <w:tcW w:w="2880" w:type="dxa"/>
          </w:tcPr>
          <w:p w14:paraId="47D54B6F">
            <w:pPr>
              <w:spacing w:after="0" w:line="240" w:lineRule="auto"/>
            </w:pPr>
            <w:r>
              <w:t>Chi tiết hợp đồng</w:t>
            </w:r>
          </w:p>
        </w:tc>
        <w:tc>
          <w:tcPr>
            <w:tcW w:w="2880" w:type="dxa"/>
          </w:tcPr>
          <w:p w14:paraId="718A790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8</w:t>
            </w:r>
          </w:p>
        </w:tc>
      </w:tr>
      <w:tr w14:paraId="63856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C64F23">
            <w:pPr>
              <w:spacing w:after="0" w:line="240" w:lineRule="auto"/>
            </w:pPr>
            <w:r>
              <w:t>52</w:t>
            </w:r>
          </w:p>
        </w:tc>
        <w:tc>
          <w:tcPr>
            <w:tcW w:w="2880" w:type="dxa"/>
          </w:tcPr>
          <w:p w14:paraId="0793A057">
            <w:pPr>
              <w:spacing w:after="0" w:line="240" w:lineRule="auto"/>
            </w:pPr>
            <w:r>
              <w:t>Danh sách hóa đơn sắp hết hạn</w:t>
            </w:r>
          </w:p>
        </w:tc>
        <w:tc>
          <w:tcPr>
            <w:tcW w:w="2880" w:type="dxa"/>
          </w:tcPr>
          <w:p w14:paraId="0ABA7A3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8</w:t>
            </w:r>
          </w:p>
        </w:tc>
      </w:tr>
      <w:tr w14:paraId="7381E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DAAEC3">
            <w:pPr>
              <w:spacing w:after="0" w:line="240" w:lineRule="auto"/>
            </w:pPr>
            <w:r>
              <w:t>53</w:t>
            </w:r>
          </w:p>
        </w:tc>
        <w:tc>
          <w:tcPr>
            <w:tcW w:w="2880" w:type="dxa"/>
          </w:tcPr>
          <w:p w14:paraId="19E9FB44">
            <w:pPr>
              <w:spacing w:after="0" w:line="240" w:lineRule="auto"/>
            </w:pPr>
            <w:r>
              <w:t>Thông báo xác nhận lại</w:t>
            </w:r>
          </w:p>
        </w:tc>
        <w:tc>
          <w:tcPr>
            <w:tcW w:w="2880" w:type="dxa"/>
          </w:tcPr>
          <w:p w14:paraId="1FC49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653C58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ECF9652">
            <w:pPr>
              <w:spacing w:after="0" w:line="240" w:lineRule="auto"/>
            </w:pPr>
            <w:r>
              <w:t>54</w:t>
            </w:r>
          </w:p>
        </w:tc>
        <w:tc>
          <w:tcPr>
            <w:tcW w:w="2880" w:type="dxa"/>
          </w:tcPr>
          <w:p w14:paraId="63A5016E">
            <w:pPr>
              <w:spacing w:after="0" w:line="240" w:lineRule="auto"/>
            </w:pPr>
            <w:r>
              <w:t>Thông báo gửi Email thành công</w:t>
            </w:r>
          </w:p>
        </w:tc>
        <w:tc>
          <w:tcPr>
            <w:tcW w:w="2880" w:type="dxa"/>
          </w:tcPr>
          <w:p w14:paraId="01E80B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5E895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D9EEA18">
            <w:pPr>
              <w:spacing w:after="0" w:line="240" w:lineRule="auto"/>
            </w:pPr>
            <w:r>
              <w:t>55</w:t>
            </w:r>
          </w:p>
        </w:tc>
        <w:tc>
          <w:tcPr>
            <w:tcW w:w="2880" w:type="dxa"/>
          </w:tcPr>
          <w:p w14:paraId="0EB08D6D">
            <w:pPr>
              <w:spacing w:after="0" w:line="240" w:lineRule="auto"/>
            </w:pPr>
            <w:r>
              <w:t>Thông báo đến Email</w:t>
            </w:r>
          </w:p>
        </w:tc>
        <w:tc>
          <w:tcPr>
            <w:tcW w:w="2880" w:type="dxa"/>
          </w:tcPr>
          <w:p w14:paraId="243C160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4</w:t>
            </w:r>
            <w:r>
              <w:rPr>
                <w:rFonts w:hint="default"/>
                <w:lang w:val="en-US"/>
              </w:rPr>
              <w:t>9</w:t>
            </w:r>
          </w:p>
        </w:tc>
      </w:tr>
      <w:tr w14:paraId="52468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63AC66">
            <w:pPr>
              <w:spacing w:after="0" w:line="240" w:lineRule="auto"/>
            </w:pPr>
            <w:r>
              <w:t>56</w:t>
            </w:r>
          </w:p>
        </w:tc>
        <w:tc>
          <w:tcPr>
            <w:tcW w:w="2880" w:type="dxa"/>
          </w:tcPr>
          <w:p w14:paraId="4B09C41F">
            <w:pPr>
              <w:spacing w:after="0" w:line="240" w:lineRule="auto"/>
            </w:pPr>
            <w:r>
              <w:t>Hợp đồng đã hoàn thành</w:t>
            </w:r>
          </w:p>
        </w:tc>
        <w:tc>
          <w:tcPr>
            <w:tcW w:w="2880" w:type="dxa"/>
          </w:tcPr>
          <w:p w14:paraId="2323E09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</w:tr>
      <w:tr w14:paraId="0E555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C73F7E">
            <w:pPr>
              <w:spacing w:after="0" w:line="240" w:lineRule="auto"/>
            </w:pPr>
            <w:r>
              <w:t>57</w:t>
            </w:r>
          </w:p>
        </w:tc>
        <w:tc>
          <w:tcPr>
            <w:tcW w:w="2880" w:type="dxa"/>
          </w:tcPr>
          <w:p w14:paraId="23A6C1CC">
            <w:pPr>
              <w:spacing w:after="0" w:line="240" w:lineRule="auto"/>
            </w:pPr>
            <w:r>
              <w:t>Quản lý đối tác</w:t>
            </w:r>
          </w:p>
        </w:tc>
        <w:tc>
          <w:tcPr>
            <w:tcW w:w="2880" w:type="dxa"/>
          </w:tcPr>
          <w:p w14:paraId="25A710B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</w:tr>
      <w:tr w14:paraId="35BA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75CB4A">
            <w:pPr>
              <w:spacing w:after="0" w:line="240" w:lineRule="auto"/>
            </w:pPr>
            <w:r>
              <w:t>58</w:t>
            </w:r>
          </w:p>
        </w:tc>
        <w:tc>
          <w:tcPr>
            <w:tcW w:w="2880" w:type="dxa"/>
          </w:tcPr>
          <w:p w14:paraId="1DDE8153">
            <w:pPr>
              <w:spacing w:after="0" w:line="240" w:lineRule="auto"/>
            </w:pPr>
            <w:r>
              <w:t>Chi tiết đối tác</w:t>
            </w:r>
          </w:p>
        </w:tc>
        <w:tc>
          <w:tcPr>
            <w:tcW w:w="2880" w:type="dxa"/>
          </w:tcPr>
          <w:p w14:paraId="009AB81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1</w:t>
            </w:r>
          </w:p>
        </w:tc>
      </w:tr>
      <w:tr w14:paraId="586E5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8DB73F">
            <w:pPr>
              <w:spacing w:after="0" w:line="240" w:lineRule="auto"/>
            </w:pPr>
            <w:r>
              <w:t>59</w:t>
            </w:r>
          </w:p>
        </w:tc>
        <w:tc>
          <w:tcPr>
            <w:tcW w:w="2880" w:type="dxa"/>
          </w:tcPr>
          <w:p w14:paraId="4FC92C23">
            <w:pPr>
              <w:spacing w:after="0" w:line="240" w:lineRule="auto"/>
            </w:pPr>
            <w:r>
              <w:t>Chỉnh sửa thông tin đối tác</w:t>
            </w:r>
          </w:p>
        </w:tc>
        <w:tc>
          <w:tcPr>
            <w:tcW w:w="2880" w:type="dxa"/>
          </w:tcPr>
          <w:p w14:paraId="128476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2</w:t>
            </w:r>
          </w:p>
        </w:tc>
      </w:tr>
      <w:tr w14:paraId="7AC51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E30666">
            <w:pPr>
              <w:spacing w:after="0" w:line="240" w:lineRule="auto"/>
            </w:pPr>
            <w:r>
              <w:t>60</w:t>
            </w:r>
          </w:p>
        </w:tc>
        <w:tc>
          <w:tcPr>
            <w:tcW w:w="2880" w:type="dxa"/>
          </w:tcPr>
          <w:p w14:paraId="01BBC190">
            <w:pPr>
              <w:spacing w:after="0" w:line="240" w:lineRule="auto"/>
            </w:pPr>
            <w:r>
              <w:t>Xóa đối tác</w:t>
            </w:r>
          </w:p>
        </w:tc>
        <w:tc>
          <w:tcPr>
            <w:tcW w:w="2880" w:type="dxa"/>
          </w:tcPr>
          <w:p w14:paraId="0EC4969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2</w:t>
            </w:r>
          </w:p>
        </w:tc>
      </w:tr>
      <w:tr w14:paraId="726ED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F34405">
            <w:pPr>
              <w:spacing w:after="0" w:line="240" w:lineRule="auto"/>
            </w:pPr>
            <w:r>
              <w:t>61</w:t>
            </w:r>
          </w:p>
        </w:tc>
        <w:tc>
          <w:tcPr>
            <w:tcW w:w="2880" w:type="dxa"/>
          </w:tcPr>
          <w:p w14:paraId="45EAE5CB">
            <w:pPr>
              <w:spacing w:after="0" w:line="240" w:lineRule="auto"/>
            </w:pPr>
            <w:r>
              <w:t>Thống kê hợp đồng</w:t>
            </w:r>
          </w:p>
        </w:tc>
        <w:tc>
          <w:tcPr>
            <w:tcW w:w="2880" w:type="dxa"/>
          </w:tcPr>
          <w:p w14:paraId="4FDED47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29913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928D8D">
            <w:pPr>
              <w:spacing w:after="0" w:line="240" w:lineRule="auto"/>
            </w:pPr>
            <w:r>
              <w:t>62</w:t>
            </w:r>
          </w:p>
        </w:tc>
        <w:tc>
          <w:tcPr>
            <w:tcW w:w="2880" w:type="dxa"/>
          </w:tcPr>
          <w:p w14:paraId="313E2E15">
            <w:pPr>
              <w:spacing w:after="0" w:line="240" w:lineRule="auto"/>
            </w:pPr>
            <w:r>
              <w:t>Thông báo tải xuống file Excel</w:t>
            </w:r>
          </w:p>
        </w:tc>
        <w:tc>
          <w:tcPr>
            <w:tcW w:w="2880" w:type="dxa"/>
          </w:tcPr>
          <w:p w14:paraId="1BBAFA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1C756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A3D1729">
            <w:pPr>
              <w:spacing w:after="0" w:line="240" w:lineRule="auto"/>
            </w:pPr>
            <w:r>
              <w:t>63</w:t>
            </w:r>
          </w:p>
        </w:tc>
        <w:tc>
          <w:tcPr>
            <w:tcW w:w="2880" w:type="dxa"/>
          </w:tcPr>
          <w:p w14:paraId="62D88425">
            <w:pPr>
              <w:spacing w:after="0" w:line="240" w:lineRule="auto"/>
            </w:pPr>
            <w:r>
              <w:t>Lịch sử thao tác</w:t>
            </w:r>
          </w:p>
        </w:tc>
        <w:tc>
          <w:tcPr>
            <w:tcW w:w="2880" w:type="dxa"/>
          </w:tcPr>
          <w:p w14:paraId="17488B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5</w:t>
            </w:r>
            <w:r>
              <w:rPr>
                <w:rFonts w:hint="default"/>
                <w:lang w:val="en-US"/>
              </w:rPr>
              <w:t>4</w:t>
            </w:r>
          </w:p>
        </w:tc>
      </w:tr>
    </w:tbl>
    <w:p w14:paraId="552ECB5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B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Nguyễn Tâm Tuấn Đạt</cp:lastModifiedBy>
  <dcterms:modified xsi:type="dcterms:W3CDTF">2025-06-09T01:56:56Z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B33B90099415453395B66C59F7136421_12</vt:lpwstr>
  </property>
</Properties>
</file>